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Advanced Energy Materials - 2023 - Song - Li Ni Intermixing  The Real Origin of Lattice Oxygen Stability in Co‐Free Ni‐Rich.pdf</w:t>
      </w:r>
    </w:p>
    <w:p>
      <w:r>
        <w:t>Synthesis conditions:</w:t>
      </w:r>
    </w:p>
    <w:p>
      <w:r>
        <w:t>Ni state: Ni is in its +2 oxidation state as it is present in the form of NiO_{2}</w:t>
      </w:r>
    </w:p>
    <w:p>
      <w:r>
        <w:t>Ni source: Not explicitly mentioned</w:t>
      </w:r>
    </w:p>
    <w:p>
      <w:r>
        <w:t>Ni concentration: Not explicitly mentioned</w:t>
      </w:r>
    </w:p>
    <w:p>
      <w:r>
        <w:t>Base: Not explicitly mentioned</w:t>
      </w:r>
    </w:p>
    <w:p>
      <w:r>
        <w:t>Chelating agent: Not explicitly mentioned</w:t>
      </w:r>
    </w:p>
    <w:p>
      <w:r>
        <w:t>pH: Not explicitly mentioned</w:t>
      </w:r>
    </w:p>
    <w:p>
      <w:r>
        <w:t>Temp: Not explicitly mentioned</w:t>
      </w:r>
    </w:p>
    <w:p>
      <w:r>
        <w:t>Atmosphere: Not explicitly mentioned</w:t>
      </w:r>
    </w:p>
    <w:p>
      <w:r>
        <w:t>Pressure: Not explicitly mentioned</w:t>
      </w:r>
    </w:p>
    <w:p>
      <w:r>
        <w:t>Ni flowrate: Not mentioned in the text</w:t>
      </w:r>
    </w:p>
    <w:p>
      <w:r>
        <w:t>Chelating agent flowrate: Not mentioned in the text</w:t>
      </w:r>
    </w:p>
    <w:p>
      <w:r>
        <w:t>OH flowrate: Not mentioned in the text</w:t>
      </w:r>
    </w:p>
    <w:p>
      <w:r>
        <w:t>Mixing method: Not explicitly mentioned</w:t>
      </w:r>
    </w:p>
    <w:p>
      <w:r>
        <w:t>Form: The synthesized material is in the form of LiNi_{0.9}Mn_{0.1}O_{2} (NM90)</w:t>
      </w:r>
    </w:p>
    <w:p/>
    <w:p>
      <w:r>
        <w:t>Calcination conditions:</w:t>
      </w:r>
    </w:p>
    <w:p>
      <w:r>
        <w:t>Li source: Not explicitly mentioned</w:t>
      </w:r>
    </w:p>
    <w:p>
      <w:r>
        <w:t>Ni to Li ratio: 9:1 in the composition of NM90</w:t>
      </w:r>
    </w:p>
    <w:p>
      <w:r>
        <w:t>Final temp: Not explicitly mentioned</w:t>
      </w:r>
    </w:p>
    <w:p>
      <w:r>
        <w:t>Ramp rate: Not mentioned in the text</w:t>
      </w:r>
    </w:p>
    <w:p>
      <w:r>
        <w:t>Duration: Not mentioned in the text</w:t>
      </w:r>
    </w:p>
    <w:p>
      <w:r>
        <w:t>Atmosphere: Not explicitly mentioned</w:t>
      </w:r>
    </w:p>
    <w:p>
      <w:r>
        <w:t>Pressure: Not mentioned in the text</w:t>
      </w:r>
    </w:p>
    <w:p>
      <w:r>
        <w:t>Intermediate annealing: Not mentioned in the text</w:t>
      </w:r>
    </w:p>
    <w:p>
      <w:r>
        <w:t>Form: Not mentioned in the text (presumably the same as the synthesized form, NM90)</w:t>
      </w:r>
    </w:p>
    <w:p/>
    <w:p>
      <w:r>
        <w:t>Observations:</w:t>
      </w:r>
    </w:p>
    <w:p>
      <w:r>
        <w:t>Rock salt structure observed at: Not mentioned in the text</w:t>
      </w:r>
    </w:p>
    <w:p>
      <w:r>
        <w:t>Layered LiNiO_{2} observed at: Not mentioned in the text</w:t>
      </w:r>
    </w:p>
    <w:p>
      <w:r>
        <w:t>Decomposition observed at: Not mentioned in the text</w:t>
      </w:r>
    </w:p>
    <w:p>
      <w:r>
        <w:t>Intermediate phases: Not mentioned in the text</w:t>
      </w:r>
    </w:p>
    <w:p>
      <w:r>
        <w:br w:type="page"/>
      </w:r>
    </w:p>
    <w:p>
      <w:pPr>
        <w:pStyle w:val="Heading1"/>
      </w:pPr>
      <w:r>
        <w:t>Advanced Materials - 2024 - Tayal - In Situ Insights into Cathode Calcination for Predictive Synthesis  Kinetic.pdf</w:t>
      </w:r>
    </w:p>
    <w:p>
      <w:r>
        <w:t>Synthesis conditions:</w:t>
      </w:r>
    </w:p>
    <w:p>
      <w:r>
        <w:t>Ni state: Ni(OH)2 (implicit from text)</w:t>
      </w:r>
    </w:p>
    <w:p>
      <w:r>
        <w:t>Ni source: Not specified</w:t>
      </w:r>
    </w:p>
    <w:p>
      <w:r>
        <w:t>Ni concentration: Not specified</w:t>
      </w:r>
    </w:p>
    <w:p>
      <w:r>
        <w:t>Base: Not specified</w:t>
      </w:r>
    </w:p>
    <w:p>
      <w:r>
        <w:t>Chelating agent: Not specified</w:t>
      </w:r>
    </w:p>
    <w:p>
      <w:r>
        <w:t>pH: Not specified</w:t>
      </w:r>
    </w:p>
    <w:p>
      <w:r>
        <w:t>Temp: Not specified during synthesis, but calcination temperature is mentioned later</w:t>
      </w:r>
    </w:p>
    <w:p>
      <w:r>
        <w:t>Atmosphere: Not specified during synthesis, but calcination atmosphere is mentioned later</w:t>
      </w:r>
    </w:p>
    <w:p>
      <w:r>
        <w:t>Pressure: Not specified during synthesis, but calcination pressure is not mentioned</w:t>
      </w:r>
    </w:p>
    <w:p>
      <w:r>
        <w:t>Ni flowrate: Not applicable during synthesis as solid precursor used</w:t>
      </w:r>
    </w:p>
    <w:p>
      <w:r>
        <w:t>Chelating agent flowrate: Not applicable during synthesis as no chelating agent mentioned</w:t>
      </w:r>
    </w:p>
    <w:p>
      <w:r>
        <w:t>OH flowrate: Implicit in Ni(OH)2 precursor</w:t>
      </w:r>
    </w:p>
    <w:p>
      <w:r>
        <w:t>Mixing method: Not specified</w:t>
      </w:r>
    </w:p>
    <w:p>
      <w:r>
        <w:t>Form: Needle-like sub-10 nm-sized particles with a trigonal structure (P-3m1)</w:t>
      </w:r>
    </w:p>
    <w:p/>
    <w:p>
      <w:r>
        <w:t>Calcination conditions:</w:t>
      </w:r>
    </w:p>
    <w:p>
      <w:r>
        <w:t>Li source: Not specified</w:t>
      </w:r>
    </w:p>
    <w:p>
      <w:r>
        <w:t>Ni to Li ratio: Not specified</w:t>
      </w:r>
    </w:p>
    <w:p>
      <w:r>
        <w:t>Final temp: Varies during the calcination process, mentioned later</w:t>
      </w:r>
    </w:p>
    <w:p>
      <w:r>
        <w:t>Ramp rate: Not specified</w:t>
      </w:r>
    </w:p>
    <w:p>
      <w:r>
        <w:t>Duration: Not specified</w:t>
      </w:r>
    </w:p>
    <w:p>
      <w:r>
        <w:t>Atmosphere: Not specified</w:t>
      </w:r>
    </w:p>
    <w:p>
      <w:r>
        <w:t>Pressure: Not specified</w:t>
      </w:r>
    </w:p>
    <w:p>
      <w:r>
        <w:t>Intermediate annealing: Not mentioned</w:t>
      </w:r>
    </w:p>
    <w:p>
      <w:r>
        <w:t>Form: ∼100 nm-sized layered LiNiO2 cathodes with a hexagonal layered structure (R-3m)</w:t>
      </w:r>
    </w:p>
    <w:p>
      <w:r>
        <w:t>Furnace type: Not specified</w:t>
      </w:r>
    </w:p>
    <w:p/>
    <w:p>
      <w:r>
        <w:t>Observations:</w:t>
      </w:r>
    </w:p>
    <w:p>
      <w:r>
        <w:t>Rock salt structure observed at: Not mentioned</w:t>
      </w:r>
    </w:p>
    <w:p>
      <w:r>
        <w:t>Layered LiNiO2 observed at: During the calcination process, from needle-like sub-10 nm-sized particles to ∼100 nm-sized layered LiNiO2 cathodes</w:t>
      </w:r>
    </w:p>
    <w:p>
      <w:r>
        <w:t>Decomposition observed at: Implicit in the transformation from Ni(OH)2 to NiO6 (during reconstruction of the basic building units)</w:t>
      </w:r>
    </w:p>
    <w:p>
      <w:r>
        <w:t>Intermediate phases: Ni2+ in Ni(OH)6 octahedra (within hydroxides) to Ni3+ in NiO6 (within oxides)</w:t>
      </w:r>
    </w:p>
    <w:p/>
    <w:p>
      <w:r>
        <w:t>The text does not provide enough specific information about the exact synthesis conditions for Ni(OH)2 precursor, intermediate phases during calcination, and any intermediates or byproducts formed during the process. The calcination process involves a transformation from needle-like sub-10 nm-sized particles with a trigonal structure to ∼100 nm-sized layered LiNiO2 cathodes, with intermediate phases being Ni2+ in Ni(OH)6 octahedra and Ni3+ in NiO6. The actual conditions for this process, such as temperature, pressure, atmosphere, and the exact duration of each stage, are not explicitly stated in the text.</w:t>
      </w:r>
    </w:p>
    <w:p>
      <w:r>
        <w:br w:type="page"/>
      </w:r>
    </w:p>
    <w:p>
      <w:pPr>
        <w:pStyle w:val="Heading1"/>
      </w:pPr>
      <w:r>
        <w:t>An in situ structural study on the synthesis and decomposition of LiNiO2.pdf</w:t>
      </w:r>
    </w:p>
    <w:p>
      <w:r>
        <w:t>Synthesis conditions:</w:t>
      </w:r>
    </w:p>
    <w:p>
      <w:r>
        <w:t>Ni state: Ni3+</w:t>
      </w:r>
    </w:p>
    <w:p>
      <w:r>
        <w:t>Ni source: Ni(OH)2</w:t>
      </w:r>
    </w:p>
    <w:p>
      <w:r>
        <w:t>Ni concentration: Not explicitly mentioned</w:t>
      </w:r>
    </w:p>
    <w:p>
      <w:r>
        <w:t>Base: Not explicitly mentioned</w:t>
      </w:r>
    </w:p>
    <w:p>
      <w:r>
        <w:t>Chelating agent: Not explicitly mentioned</w:t>
      </w:r>
    </w:p>
    <w:p>
      <w:r>
        <w:t>pH: Not explicitly mentioned</w:t>
      </w:r>
    </w:p>
    <w:p>
      <w:r>
        <w:t>Temp: 700 °C</w:t>
      </w:r>
    </w:p>
    <w:p>
      <w:r>
        <w:t>Atmosphere: Oxygen gas</w:t>
      </w:r>
    </w:p>
    <w:p>
      <w:r>
        <w:t>Pressure: Not explicitly mentioned</w:t>
      </w:r>
    </w:p>
    <w:p>
      <w:r>
        <w:t>Ni flowrate: Not explicitly mentioned</w:t>
      </w:r>
    </w:p>
    <w:p>
      <w:r>
        <w:t>Chelating agent flowrate: Not explicitly mentioned</w:t>
      </w:r>
    </w:p>
    <w:p>
      <w:r>
        <w:t>OH flowrate: Not explicitly mentioned</w:t>
      </w:r>
    </w:p>
    <w:p>
      <w:r>
        <w:t>Mixing method: Mixture of Ni(OH)2 and LiOH, heated in an alumina crucible</w:t>
      </w:r>
    </w:p>
    <w:p>
      <w:r>
        <w:t>Form: Powder</w:t>
      </w:r>
    </w:p>
    <w:p/>
    <w:p>
      <w:r>
        <w:t>Calcination conditions:</w:t>
      </w:r>
    </w:p>
    <w:p>
      <w:r>
        <w:t>Li source: LiOH$H2O (BASF)</w:t>
      </w:r>
    </w:p>
    <w:p>
      <w:r>
        <w:t>Ni to Li ratio: 1 : 1.01 (for the synthesis reactions investigated in this study)</w:t>
      </w:r>
    </w:p>
    <w:p>
      <w:r>
        <w:t>Final temp: 700 °C</w:t>
      </w:r>
    </w:p>
    <w:p>
      <w:r>
        <w:t>Ramp rate: Not explicitly mentioned</w:t>
      </w:r>
    </w:p>
    <w:p>
      <w:r>
        <w:t>Duration: 6 h</w:t>
      </w:r>
    </w:p>
    <w:p>
      <w:r>
        <w:t>Atmosphere: Oxygen gas</w:t>
      </w:r>
    </w:p>
    <w:p>
      <w:r>
        <w:t>Pressure: Not explicitly mentioned</w:t>
      </w:r>
    </w:p>
    <w:p>
      <w:r>
        <w:t>Intermediate annealing: Pre-annealing at 350 °C for 12 h before calcination</w:t>
      </w:r>
    </w:p>
    <w:p>
      <w:r>
        <w:t>Form: Mixture of NiO and LiOH (for the reaction with pre-annealing)</w:t>
      </w:r>
    </w:p>
    <w:p>
      <w:r>
        <w:t>Furnace type: Tubular furnace</w:t>
      </w:r>
    </w:p>
    <w:p/>
    <w:p>
      <w:r>
        <w:t>Observations:</w:t>
      </w:r>
    </w:p>
    <w:p>
      <w:r>
        <w:t>Rock salt structure observed at: Not explicitly mentioned (reported in TEM studies of LNO and related nickel-rich oxides)</w:t>
      </w:r>
    </w:p>
    <w:p>
      <w:r>
        <w:t>Layered LiNiO2 observed at: During synthesis, with a compressed rhombohedral unit cell (c/a &lt; 4.9) within the rock salt framework</w:t>
      </w:r>
    </w:p>
    <w:p>
      <w:r>
        <w:t>Decomposition observed at: 700 °C and above, proceeds according to LiNiO2 → 1 - zLi1+zNi1+zO2 + zLi2O + 2(1 + z)θO2</w:t>
      </w:r>
    </w:p>
    <w:p>
      <w:r>
        <w:t>Intermediate phases: Not explicitly mentioned in the text, but the pre-annealing process results in a mixture of NiO and LiOH</w:t>
      </w:r>
    </w:p>
    <w:p>
      <w:r>
        <w:t>Decomposition of LNO is believed to mostly affect the surface region of the material.</w:t>
      </w:r>
    </w:p>
    <w:p>
      <w:r>
        <w:br w:type="page"/>
      </w:r>
    </w:p>
    <w:p>
      <w:pPr>
        <w:pStyle w:val="Heading1"/>
      </w:pPr>
      <w:r>
        <w:t>d4nr00473f.pdf</w:t>
      </w:r>
    </w:p>
    <w:p>
      <w:r>
        <w:t>Synthesis conditions:</w:t>
      </w:r>
    </w:p>
    <w:p>
      <w:r>
        <w:t>Ni state: Not mentioned, as the paper is about aluminosilicate nanoparticles</w:t>
      </w:r>
    </w:p>
    <w:p>
      <w:r>
        <w:t>Ni source: Not mentioned</w:t>
      </w:r>
    </w:p>
    <w:p>
      <w:r>
        <w:t>Ni concentration: Not mentioned</w:t>
      </w:r>
    </w:p>
    <w:p>
      <w:r>
        <w:t>Base: Hydroxide ions (OH-) from base addition</w:t>
      </w:r>
    </w:p>
    <w:p>
      <w:r>
        <w:t>Chelating agent: Not mentioned</w:t>
      </w:r>
    </w:p>
    <w:p>
      <w:r>
        <w:t>pH: Not specified in the text, but it is implied that hydrolysis ratio and pH could influence the formation of aluminosilicate minerals</w:t>
      </w:r>
    </w:p>
    <w:p>
      <w:r>
        <w:t>Temp: Not specified in the text, but temperature might have been controlled during synthesis as part of experimental conditions</w:t>
      </w:r>
    </w:p>
    <w:p>
      <w:r>
        <w:t>Atmosphere: Not specified in the text</w:t>
      </w:r>
    </w:p>
    <w:p>
      <w:r>
        <w:t>Pressure: Not specified in the text</w:t>
      </w:r>
    </w:p>
    <w:p>
      <w:r>
        <w:t>Ni flowrate: Not applicable</w:t>
      </w:r>
    </w:p>
    <w:p>
      <w:r>
        <w:t>Chelating agent flowrate: Not applicable</w:t>
      </w:r>
    </w:p>
    <w:p>
      <w:r>
        <w:t>OH flowrate: Resulting from base addition</w:t>
      </w:r>
    </w:p>
    <w:p>
      <w:r>
        <w:t>Mixing method: Not specified in the text, but it is implied that the samples were synthesized via sol-gel or hydrolysis reactions</w:t>
      </w:r>
    </w:p>
    <w:p>
      <w:r>
        <w:t>Form: Nanoparticles (imogolite, proto-imogolite, pseudo-boehmite, amorphous silica)</w:t>
      </w:r>
    </w:p>
    <w:p/>
    <w:p>
      <w:r>
        <w:t>Calcination conditions:</w:t>
      </w:r>
    </w:p>
    <w:p>
      <w:r>
        <w:t>Li source: Not mentioned in the context of calcination</w:t>
      </w:r>
    </w:p>
    <w:p>
      <w:r>
        <w:t>Ni to Li ratio: Not applicable, as there is no mention of Ni in this context</w:t>
      </w:r>
    </w:p>
    <w:p>
      <w:r>
        <w:t>Final temp: Not specified in the text</w:t>
      </w:r>
    </w:p>
    <w:p>
      <w:r>
        <w:t>Ramp rate: Not specified in the text</w:t>
      </w:r>
    </w:p>
    <w:p>
      <w:r>
        <w:t>Duration: Not specified in the text</w:t>
      </w:r>
    </w:p>
    <w:p>
      <w:r>
        <w:t>Atmosphere: Not specified in the text</w:t>
      </w:r>
    </w:p>
    <w:p>
      <w:r>
        <w:t>Pressure: Not specified in the text</w:t>
      </w:r>
    </w:p>
    <w:p>
      <w:r>
        <w:t>Intermediate annealing: Not mentioned in the context of calcination</w:t>
      </w:r>
    </w:p>
    <w:p>
      <w:r>
        <w:t>Form: Not applicable, as there is no mention of Ni or its compounds being calcined</w:t>
      </w:r>
    </w:p>
    <w:p/>
    <w:p>
      <w:r>
        <w:t>Observations:</w:t>
      </w:r>
    </w:p>
    <w:p>
      <w:r>
        <w:t>Rock salt structure observed at: Not mentioned</w:t>
      </w:r>
    </w:p>
    <w:p>
      <w:r>
        <w:t>Layered LiNiO2 observed at: Not mentioned</w:t>
      </w:r>
    </w:p>
    <w:p>
      <w:r>
        <w:t>Decomposition observed at: Not mentioned</w:t>
      </w:r>
    </w:p>
    <w:p>
      <w:r>
        <w:t>Intermediate phases: Al-(oxy)hydroxides and amorphous silica have been observed during the synthesis of aluminosilicate nanoparticles. Imogolite, proto-imogolite, pseudo-boehmite, and amorphous silica are some of the particles commonly researched.</w:t>
      </w:r>
    </w:p>
    <w:p>
      <w:r>
        <w:br w:type="page"/>
      </w:r>
    </w:p>
    <w:p>
      <w:pPr>
        <w:pStyle w:val="Heading1"/>
      </w:pPr>
      <w:r>
        <w:t>hua-et-al-2020-chemical-and-structural-evolution-during-the-synthesis-of-layered-li(ni-co-mn)o2-oxides.pdf</w:t>
      </w:r>
    </w:p>
    <w:p>
      <w:r>
        <w:t>Synthesis conditions:</w:t>
      </w:r>
    </w:p>
    <w:p>
      <w:r>
        <w:t>Ni state: Not explicitly mentioned</w:t>
      </w:r>
    </w:p>
    <w:p>
      <w:r>
        <w:t>Ni source: NiSO4·6H2O (hydroxide coprecipitation method)</w:t>
      </w:r>
    </w:p>
    <w:p>
      <w:r>
        <w:t>Ni concentration: Not explicitly mentioned</w:t>
      </w:r>
    </w:p>
    <w:p>
      <w:r>
        <w:t>Base: Sodium hydroxide (NaOH)</w:t>
      </w:r>
    </w:p>
    <w:p>
      <w:r>
        <w:t>Chelating agent: None explicitly mentioned, ammonia solution is used in the precipitation process</w:t>
      </w:r>
    </w:p>
    <w:p>
      <w:r>
        <w:t>pH: 11.3 ± 0.3</w:t>
      </w:r>
    </w:p>
    <w:p>
      <w:r>
        <w:t>Temp: 52 ± 2 °C during synthesis, 850 °C for heating</w:t>
      </w:r>
    </w:p>
    <w:p>
      <w:r>
        <w:t>Atmosphere: Nitrogen during synthesis, air during heating</w:t>
      </w:r>
    </w:p>
    <w:p>
      <w:r>
        <w:t>Pressure: Not explicitly mentioned</w:t>
      </w:r>
    </w:p>
    <w:p>
      <w:r>
        <w:t>Ni flowrate: Not applicable (synthetic method)</w:t>
      </w:r>
    </w:p>
    <w:p>
      <w:r>
        <w:t>Chelating agent flowrate: Not applicable (synthetic method)</w:t>
      </w:r>
    </w:p>
    <w:p>
      <w:r>
        <w:t>OH flowrate: Amount of LiOH·H2O not specified but 7% excess is used for the synthesis of layered Li(Ni,Co,Mn)O2 oxides</w:t>
      </w:r>
    </w:p>
    <w:p>
      <w:r>
        <w:t>Mixing method: Agitation speed of 500 rpm under a nitrogen atmosphere during synthesis</w:t>
      </w:r>
    </w:p>
    <w:p>
      <w:r>
        <w:t>Form: Not explicitly mentioned in the text</w:t>
      </w:r>
    </w:p>
    <w:p/>
    <w:p>
      <w:r>
        <w:t>Calcination conditions:</w:t>
      </w:r>
    </w:p>
    <w:p>
      <w:r>
        <w:t>Li source: LiOH·H2O</w:t>
      </w:r>
    </w:p>
    <w:p>
      <w:r>
        <w:t>Ni to Li ratio: Not explicitly mentioned, but a 7% excess of LiOH·H2O is used for the synthesis of layered Li(Ni,Co,Mn)O2 oxides</w:t>
      </w:r>
    </w:p>
    <w:p>
      <w:r>
        <w:t>Final temp: 850 °C</w:t>
      </w:r>
    </w:p>
    <w:p>
      <w:r>
        <w:t>Ramp rate: Not explicitly mentioned</w:t>
      </w:r>
    </w:p>
    <w:p>
      <w:r>
        <w:t>Duration: 12 hours</w:t>
      </w:r>
    </w:p>
    <w:p>
      <w:r>
        <w:t>Atmosphere: Air</w:t>
      </w:r>
    </w:p>
    <w:p>
      <w:r>
        <w:t>Pressure: Not explicitly mentioned</w:t>
      </w:r>
    </w:p>
    <w:p>
      <w:r>
        <w:t>Intermediate annealing: None mentioned in the text</w:t>
      </w:r>
    </w:p>
    <w:p>
      <w:r>
        <w:t>Form: Layered Li(Ni,Co,Mn)O2 oxides</w:t>
      </w:r>
    </w:p>
    <w:p>
      <w:r>
        <w:t>Furnace type: Not explicitly mentioned</w:t>
      </w:r>
    </w:p>
    <w:p/>
    <w:p>
      <w:r>
        <w:t>Observations:</w:t>
      </w:r>
    </w:p>
    <w:p>
      <w:r>
        <w:t>Rock salt structure observed at: Not applicable (not observed during the high-temperature lithiation reaction)</w:t>
      </w:r>
    </w:p>
    <w:p>
      <w:r>
        <w:t>Layered LiNiO2 observed at: Not applicable (not specifically mentioned in the text)</w:t>
      </w:r>
    </w:p>
    <w:p>
      <w:r>
        <w:t>Decomposition observed at: Not applicable (not specifically mentioned in the text)</w:t>
      </w:r>
    </w:p>
    <w:p>
      <w:r>
        <w:t>Intermediate phases: The generation of layered LTMOs is a consequence of Li/O incorporation into the Li-free precursor obtained by the hydroxide precipitation reaction. However, specific intermediate phases are not explicitly mentioned.</w:t>
      </w:r>
    </w:p>
    <w:p>
      <w:r>
        <w:br w:type="page"/>
      </w:r>
    </w:p>
    <w:p>
      <w:pPr>
        <w:pStyle w:val="Heading1"/>
      </w:pPr>
      <w:r>
        <w:t>Monitoring the Formation of Nickel-Poor and Nickel-Rich Oxide Cathode Materials for Lithium-Ion Batteries with Synchrotron Radiation.pdf</w:t>
      </w:r>
    </w:p>
    <w:p>
      <w:r>
        <w:t>Synthesis conditions:</w:t>
      </w:r>
    </w:p>
    <w:p>
      <w:r>
        <w:t>Ni state: Ni1/3Co1/3Mn1/3, Ni0.8Co0.1Mn0.1</w:t>
      </w:r>
    </w:p>
    <w:p>
      <w:r>
        <w:t>Ni source: Nickel sulfate hexahydrate (NiSO4·6H2O), cobalt sulfate heptahydrate (CoSO4·7H2O), manganese sulfate monohydrate (MnSO4·H2O)</w:t>
      </w:r>
    </w:p>
    <w:p>
      <w:r>
        <w:t>Ni concentration: Not specified</w:t>
      </w:r>
    </w:p>
    <w:p>
      <w:r>
        <w:t>Base: Sodium hydroxide solution (4.875 M)</w:t>
      </w:r>
    </w:p>
    <w:p>
      <w:r>
        <w:t>Chelating agent: Not mentioned</w:t>
      </w:r>
    </w:p>
    <w:p>
      <w:r>
        <w:t>pH: Controlled between 10.9 and 11.1</w:t>
      </w:r>
    </w:p>
    <w:p>
      <w:r>
        <w:t>Temp: 60 °C during reaction, not specified during calcination</w:t>
      </w:r>
    </w:p>
    <w:p>
      <w:r>
        <w:t>Atmosphere: Nitrogen (N2) during reaction, oxygen (O2) for NCM811 during calcination, air for NCM111 during calcination</w:t>
      </w:r>
    </w:p>
    <w:p>
      <w:r>
        <w:t>Pressure: Not mentioned</w:t>
      </w:r>
    </w:p>
    <w:p>
      <w:r>
        <w:t>Ni flowrate: Not mentioned</w:t>
      </w:r>
    </w:p>
    <w:p>
      <w:r>
        <w:t>Chelating agent flowrate: Not mentioned</w:t>
      </w:r>
    </w:p>
    <w:p>
      <w:r>
        <w:t>OH flowrate: 12 wt % ammonia solution (0.5 mL/min), 4.875 M sodium hydroxide solution (0.25 mL/min)</w:t>
      </w:r>
    </w:p>
    <w:p>
      <w:r>
        <w:t>Mixing method: Stirring at 1000 rpm</w:t>
      </w:r>
    </w:p>
    <w:p>
      <w:r>
        <w:t>Form: Precipitate</w:t>
      </w:r>
    </w:p>
    <w:p/>
    <w:p>
      <w:r>
        <w:t>Calcination conditions:</w:t>
      </w:r>
    </w:p>
    <w:p>
      <w:r>
        <w:t>Li source: Lithium hydroxide monohydrate (LiOH·H2O)</w:t>
      </w:r>
    </w:p>
    <w:p>
      <w:r>
        <w:t>Ni to Li ratio: 1:1.03 for NCM811, not specified for NCM111</w:t>
      </w:r>
    </w:p>
    <w:p>
      <w:r>
        <w:t>Final temp: 800 °C</w:t>
      </w:r>
    </w:p>
    <w:p>
      <w:r>
        <w:t>Ramp rate: Not mentioned</w:t>
      </w:r>
    </w:p>
    <w:p>
      <w:r>
        <w:t>Duration: 10 hours for Hold-, 2 hours preannealing at 500 °C followed by 10 hours at 800 °C for Pre-, and a combination of both for the third calcination program</w:t>
      </w:r>
    </w:p>
    <w:p>
      <w:r>
        <w:t>Atmosphere: Oxygen (O2) for NCM811, air for NCM111</w:t>
      </w:r>
    </w:p>
    <w:p>
      <w:r>
        <w:t>Pressure: Not mentioned</w:t>
      </w:r>
    </w:p>
    <w:p>
      <w:r>
        <w:t>Intermediate annealing: Discussed in the Supporting Information (Figure S5)</w:t>
      </w:r>
    </w:p>
    <w:p>
      <w:r>
        <w:t>Form: Not specified</w:t>
      </w:r>
    </w:p>
    <w:p>
      <w:r>
        <w:t>Furnace type: Not mentioned</w:t>
      </w:r>
    </w:p>
    <w:p/>
    <w:p>
      <w:r>
        <w:t>Observations:</w:t>
      </w:r>
    </w:p>
    <w:p>
      <w:r>
        <w:t>Rock salt structure observed at: Not mentioned</w:t>
      </w:r>
    </w:p>
    <w:p>
      <w:r>
        <w:t>Layered LiNiO2 observed at: Throughout the synthesis for NCM111, not mentioned for NCM811</w:t>
      </w:r>
    </w:p>
    <w:p>
      <w:r>
        <w:t>Decomposition observed at: Not mentioned</w:t>
      </w:r>
    </w:p>
    <w:p>
      <w:r>
        <w:t>Intermediate phases: Not mentioned in the provided text, more information can be found in the Supporting Information</w:t>
      </w:r>
    </w:p>
    <w:p>
      <w:r>
        <w:t>Decomposition observed at: Not mentioned in the provided text</w:t>
      </w:r>
    </w:p>
    <w:p>
      <w:r>
        <w:br w:type="page"/>
      </w:r>
    </w:p>
    <w:p>
      <w:pPr>
        <w:pStyle w:val="Heading1"/>
      </w:pPr>
      <w:r>
        <w:t>On the Sensitivity of the Ni-rich Layered Cathode Materials for Li-ion Batteries to the Different Calcination Conditions.pdf</w:t>
      </w:r>
    </w:p>
    <w:p>
      <w:r>
        <w:t>Synthesis conditions:</w:t>
      </w:r>
    </w:p>
    <w:p>
      <w:r>
        <w:t>Ni state: Ni-rich (LiNi0.6Mn0.2Co0.2O2 and LiNiO2)</w:t>
      </w:r>
    </w:p>
    <w:p>
      <w:r>
        <w:t>Ni source: Not specified in the text</w:t>
      </w:r>
    </w:p>
    <w:p>
      <w:r>
        <w:t>Ni concentration: Not specified in the text</w:t>
      </w:r>
    </w:p>
    <w:p>
      <w:r>
        <w:t>Base: Not mentioned in the text</w:t>
      </w:r>
    </w:p>
    <w:p>
      <w:r>
        <w:t>Chelating agent: Not mentioned in the text</w:t>
      </w:r>
    </w:p>
    <w:p>
      <w:r>
        <w:t>pH: Not mentioned in the text</w:t>
      </w:r>
    </w:p>
    <w:p>
      <w:r>
        <w:t>Temp: 750–950 ◦C for NMC622, 650–850 ◦C for LNO</w:t>
      </w:r>
    </w:p>
    <w:p>
      <w:r>
        <w:t>Atmosphere: Not specified in the text</w:t>
      </w:r>
    </w:p>
    <w:p>
      <w:r>
        <w:t>Pressure: Not mentioned in the text</w:t>
      </w:r>
    </w:p>
    <w:p>
      <w:r>
        <w:t>Ni flowrate: Not mentioned in the text</w:t>
      </w:r>
    </w:p>
    <w:p>
      <w:r>
        <w:t>Chelating agent flowrate: Not mentioned in the text</w:t>
      </w:r>
    </w:p>
    <w:p>
      <w:r>
        <w:t>OH flowrate: Not mentioned in the text</w:t>
      </w:r>
    </w:p>
    <w:p>
      <w:r>
        <w:t>Mixing method: Not mentioned in the text</w:t>
      </w:r>
    </w:p>
    <w:p>
      <w:r>
        <w:t>Form: Not mentioned in the text</w:t>
      </w:r>
    </w:p>
    <w:p/>
    <w:p>
      <w:r>
        <w:t>Calcination conditions:</w:t>
      </w:r>
    </w:p>
    <w:p>
      <w:r>
        <w:t>Li source: Not specified in the text</w:t>
      </w:r>
    </w:p>
    <w:p>
      <w:r>
        <w:t>Ni to Li ratio: Varies depending on the material (0.6 for NMC622, 1 for LNO)</w:t>
      </w:r>
    </w:p>
    <w:p>
      <w:r>
        <w:t>Final temp: 900 ◦C for NMC-900, 700 ◦C for LNO-700 (optimal calcination temperatures mentioned in the text)</w:t>
      </w:r>
    </w:p>
    <w:p>
      <w:r>
        <w:t>Ramp rate: Not mentioned in the text</w:t>
      </w:r>
    </w:p>
    <w:p>
      <w:r>
        <w:t>Duration: Not mentioned in the text</w:t>
      </w:r>
    </w:p>
    <w:p>
      <w:r>
        <w:t>Atmosphere: Not specified in the text</w:t>
      </w:r>
    </w:p>
    <w:p>
      <w:r>
        <w:t>Pressure: Not mentioned in the text</w:t>
      </w:r>
    </w:p>
    <w:p>
      <w:r>
        <w:t>Intermediate annealing: Not mentioned in the text</w:t>
      </w:r>
    </w:p>
    <w:p>
      <w:r>
        <w:t>Form: Powder</w:t>
      </w:r>
    </w:p>
    <w:p>
      <w:r>
        <w:t>Furnace type: Not mentioned in the text</w:t>
      </w:r>
    </w:p>
    <w:p/>
    <w:p>
      <w:r>
        <w:t>Observations:</w:t>
      </w:r>
    </w:p>
    <w:p>
      <w:r>
        <w:t>Rock salt structure observed at: Not mentioned in the text</w:t>
      </w:r>
    </w:p>
    <w:p>
      <w:r>
        <w:t>Layered LiNiO2 observed at: Not mentioned in the text</w:t>
      </w:r>
    </w:p>
    <w:p>
      <w:r>
        <w:t>Decomposition observed at: Not mentioned in the text</w:t>
      </w:r>
    </w:p>
    <w:p>
      <w:r>
        <w:t>Intermediate phases: Not mentioned in the text</w:t>
      </w:r>
    </w:p>
    <w:p>
      <w:r>
        <w:br w:type="page"/>
      </w:r>
    </w:p>
    <w:p>
      <w:pPr>
        <w:pStyle w:val="Heading1"/>
      </w:pPr>
      <w:r>
        <w:t>Phase Transformation Behavior and Stability of LiNiO2 Cathode Material for Li-Ion Batteries from In Situ Pressure and Gas Analysis and Operando X-Ray Diffraction.pdf</w:t>
      </w:r>
    </w:p>
    <w:p>
      <w:r>
        <w:t>Synthesis conditions:</w:t>
      </w:r>
    </w:p>
    <w:p>
      <w:r>
        <w:t>Ni state: Ni rich, not specified concentration</w:t>
      </w:r>
    </w:p>
    <w:p>
      <w:r>
        <w:t>Ni source: Not specified</w:t>
      </w:r>
    </w:p>
    <w:p>
      <w:r>
        <w:t>Ni concentration: Not specified</w:t>
      </w:r>
    </w:p>
    <w:p>
      <w:r>
        <w:t>Base: Not mentioned in the text</w:t>
      </w:r>
    </w:p>
    <w:p>
      <w:r>
        <w:t>Chelating agent: Not mentioned in the text</w:t>
      </w:r>
    </w:p>
    <w:p>
      <w:r>
        <w:t>pH: Not mentioned in the text</w:t>
      </w:r>
    </w:p>
    <w:p>
      <w:r>
        <w:t>Temp: Not mentioned in the text</w:t>
      </w:r>
    </w:p>
    <w:p>
      <w:r>
        <w:t>Atmosphere: Not mentioned in the text</w:t>
      </w:r>
    </w:p>
    <w:p>
      <w:r>
        <w:t>Pressure: Not mentioned in the text</w:t>
      </w:r>
    </w:p>
    <w:p>
      <w:r>
        <w:t>Ni flowrate: Not mentioned in the text</w:t>
      </w:r>
    </w:p>
    <w:p>
      <w:r>
        <w:t>Chelating agent flowrate: Not mentioned in the text</w:t>
      </w:r>
    </w:p>
    <w:p>
      <w:r>
        <w:t>OH flowrate: Not mentioned in the text</w:t>
      </w:r>
    </w:p>
    <w:p>
      <w:r>
        <w:t>Mixing method: Not mentioned in the text</w:t>
      </w:r>
    </w:p>
    <w:p>
      <w:r>
        <w:t>Form: Powder, spherical shape, micrometer-sized particles with a hierarchical structure of secondary particles made of densely packed primary particles of 100-250 nm diameter.</w:t>
      </w:r>
    </w:p>
    <w:p/>
    <w:p>
      <w:r>
        <w:t>Calcination conditions:</w:t>
      </w:r>
    </w:p>
    <w:p>
      <w:r>
        <w:t>Li source: Not mentioned in the text</w:t>
      </w:r>
    </w:p>
    <w:p>
      <w:r>
        <w:t>Ni to Li ratio: Not specified</w:t>
      </w:r>
    </w:p>
    <w:p>
      <w:r>
        <w:t>Final temp: Not mentioned in the text</w:t>
      </w:r>
    </w:p>
    <w:p>
      <w:r>
        <w:t>Ramp rate: Not mentioned in the text</w:t>
      </w:r>
    </w:p>
    <w:p>
      <w:r>
        <w:t>Duration: Not mentioned in the text</w:t>
      </w:r>
    </w:p>
    <w:p>
      <w:r>
        <w:t>Atmosphere: Not mentioned in the text</w:t>
      </w:r>
    </w:p>
    <w:p>
      <w:r>
        <w:t>Pressure: Not mentioned in the text</w:t>
      </w:r>
    </w:p>
    <w:p>
      <w:r>
        <w:t>Intermediate annealing: Not mentioned in the text</w:t>
      </w:r>
    </w:p>
    <w:p>
      <w:r>
        <w:t>Form: Not mentioned in the text</w:t>
      </w:r>
    </w:p>
    <w:p>
      <w:r>
        <w:t>Furnace type: Not mentioned in the text</w:t>
      </w:r>
    </w:p>
    <w:p/>
    <w:p>
      <w:r>
        <w:t>Observations:</w:t>
      </w:r>
    </w:p>
    <w:p>
      <w:r>
        <w:t>Rock salt structure observed at: Not mentioned in the text</w:t>
      </w:r>
    </w:p>
    <w:p>
      <w:r>
        <w:t>Layered LiNiO2 observed at: The paper focuses on the study of as-prepared LNO powder, not on calcined samples.</w:t>
      </w:r>
    </w:p>
    <w:p>
      <w:r>
        <w:t>Decomposition observed at: LNO decomposes exothermally at temperatures of 150-200 °C and side reactions leading to formation of spinel (LiNi2O4) and rock-salt-type phases are responsible for this instability.</w:t>
      </w:r>
    </w:p>
    <w:p>
      <w:r>
        <w:t>Intermediate phases: At least four different Li1−xNiO2 phases have been described in the literature, namely the hexagonal H1, monoclinic M, hexagonal H2, and hexagonal H3 phases.</w:t>
      </w:r>
    </w:p>
    <w:p/>
    <w:p>
      <w:r>
        <w:t>The text does not provide enough information to fill out the template for calcination conditions and observations related to specific intermediate phases or structures observed during cycling operation.</w:t>
      </w:r>
    </w:p>
    <w:p>
      <w:r>
        <w:br w:type="page"/>
      </w:r>
    </w:p>
    <w:p>
      <w:pPr>
        <w:pStyle w:val="Heading1"/>
      </w:pPr>
      <w:r>
        <w:t>Process design for calcination of nickel-based cathode materials by in situ characterization and multiscale modeling.pdf</w:t>
      </w:r>
    </w:p>
    <w:p>
      <w:r>
        <w:t>Synthesis conditions:</w:t>
      </w:r>
    </w:p>
    <w:p>
      <w:r>
        <w:t>Ni state: Not explicitly mentioned in the text, but likely Ni(OH)2 or a nickel-containing hydroxide</w:t>
      </w:r>
    </w:p>
    <w:p>
      <w:r>
        <w:t>Ni source: Not explicitly mentioned in the text</w:t>
      </w:r>
    </w:p>
    <w:p>
      <w:r>
        <w:t>Ni concentration: Not explicitly mentioned in the text</w:t>
      </w:r>
    </w:p>
    <w:p>
      <w:r>
        <w:t>Base: Not explicitly mentioned in the text</w:t>
      </w:r>
    </w:p>
    <w:p>
      <w:r>
        <w:t>Chelating agent: Not explicitly mentioned in the text</w:t>
      </w:r>
    </w:p>
    <w:p>
      <w:r>
        <w:t>pH: Not explicitly mentioned in the text</w:t>
      </w:r>
    </w:p>
    <w:p>
      <w:r>
        <w:t>Temp: High temperatures, but no specific value provided</w:t>
      </w:r>
    </w:p>
    <w:p>
      <w:r>
        <w:t>Atmosphere: Controlled atmosphere during calcination, but no specific details provided</w:t>
      </w:r>
    </w:p>
    <w:p>
      <w:r>
        <w:t>Pressure: Not explicitly mentioned in the text</w:t>
      </w:r>
    </w:p>
    <w:p>
      <w:r>
        <w:t>Ni flowrate: Not explicitly mentioned in the text</w:t>
      </w:r>
    </w:p>
    <w:p>
      <w:r>
        <w:t>Chelating agent flowrate: Not explicitly mentioned in the text</w:t>
      </w:r>
    </w:p>
    <w:p>
      <w:r>
        <w:t>OH flowrate: Implied as part of the hydroxide precursors</w:t>
      </w:r>
    </w:p>
    <w:p>
      <w:r>
        <w:t>Mixing method: Not explicitly mentioned in the text</w:t>
      </w:r>
    </w:p>
    <w:p>
      <w:r>
        <w:t>Form: Hydroxides, likely powders or slurries</w:t>
      </w:r>
    </w:p>
    <w:p/>
    <w:p>
      <w:r>
        <w:t>Calcination conditions:</w:t>
      </w:r>
    </w:p>
    <w:p>
      <w:r>
        <w:t>Li source: Not explicitly mentioned in the text</w:t>
      </w:r>
    </w:p>
    <w:p>
      <w:r>
        <w:t>Ni to Li ratio: Not explicitly mentioned in the text</w:t>
      </w:r>
    </w:p>
    <w:p>
      <w:r>
        <w:t>Final temp: High temperatures, but no specific value provided</w:t>
      </w:r>
    </w:p>
    <w:p>
      <w:r>
        <w:t>Ramp rate: Not explicitly mentioned in the text</w:t>
      </w:r>
    </w:p>
    <w:p>
      <w:r>
        <w:t>Duration: Not explicitly mentioned in the text</w:t>
      </w:r>
    </w:p>
    <w:p>
      <w:r>
        <w:t>Atmosphere: Controlled atmosphere during calcination, but no specific details provided</w:t>
      </w:r>
    </w:p>
    <w:p>
      <w:r>
        <w:t>Pressure: Not explicitly mentioned in the text</w:t>
      </w:r>
    </w:p>
    <w:p>
      <w:r>
        <w:t>Intermediate annealing: Yes, with phase transformation and crystallization of intermediates</w:t>
      </w:r>
    </w:p>
    <w:p>
      <w:r>
        <w:t>Form: Layered oxides</w:t>
      </w:r>
    </w:p>
    <w:p>
      <w:r>
        <w:t>Furnace type: Not explicitly mentioned in the text</w:t>
      </w:r>
    </w:p>
    <w:p/>
    <w:p>
      <w:r>
        <w:t>Observations:</w:t>
      </w:r>
    </w:p>
    <w:p>
      <w:r>
        <w:t>Rock salt structure observed at: Not explicitly mentioned in the text</w:t>
      </w:r>
    </w:p>
    <w:p>
      <w:r>
        <w:t>Layered LiNiO2 observed at: During calcination process, but no specific time or observation noted</w:t>
      </w:r>
    </w:p>
    <w:p>
      <w:r>
        <w:t>Decomposition observed at: During calcination process, but no specific details provided</w:t>
      </w:r>
    </w:p>
    <w:p>
      <w:r>
        <w:t>Intermediate phases: Yes, transition metal (TM) hydroxides and oxides with layered structures</w:t>
      </w:r>
    </w:p>
    <w:p>
      <w:r>
        <w:t>Intermediate phases are reconstructed during calcination to form layered LiNiO2.</w:t>
      </w:r>
    </w:p>
    <w:p>
      <w:r>
        <w:br w:type="page"/>
      </w:r>
    </w:p>
    <w:p>
      <w:pPr>
        <w:pStyle w:val="Heading1"/>
      </w:pPr>
      <w:r>
        <w:t>Tuning Molten-Salt-Mediated Calcination in Promoting Single-Crystal Synthesis of Ni-Rich LiNixMnyCozO2 Cathode Materials.pdf</w:t>
      </w:r>
    </w:p>
    <w:p>
      <w:r>
        <w:t>Synthesis conditions:</w:t>
      </w:r>
    </w:p>
    <w:p>
      <w:r>
        <w:t>Ni state: Ni-rich (x ≥0.8)</w:t>
      </w:r>
    </w:p>
    <w:p>
      <w:r>
        <w:t>Ni source: Not specified in the text</w:t>
      </w:r>
    </w:p>
    <w:p>
      <w:r>
        <w:t>Ni concentration: Not specified in the text</w:t>
      </w:r>
    </w:p>
    <w:p>
      <w:r>
        <w:t>Base: Not mentioned</w:t>
      </w:r>
    </w:p>
    <w:p>
      <w:r>
        <w:t>Chelating agent: Not mentioned</w:t>
      </w:r>
    </w:p>
    <w:p>
      <w:r>
        <w:t>pH: Not mentioned</w:t>
      </w:r>
    </w:p>
    <w:p>
      <w:r>
        <w:t>Temp: Not specified in the text</w:t>
      </w:r>
    </w:p>
    <w:p>
      <w:r>
        <w:t>Atmosphere: Oxygen-rich</w:t>
      </w:r>
    </w:p>
    <w:p>
      <w:r>
        <w:t>Pressure: Not mentioned</w:t>
      </w:r>
    </w:p>
    <w:p>
      <w:r>
        <w:t>Ni flowrate: Not mentioned</w:t>
      </w:r>
    </w:p>
    <w:p>
      <w:r>
        <w:t>Chelating agent flowrate: Not mentioned</w:t>
      </w:r>
    </w:p>
    <w:p>
      <w:r>
        <w:t>OH flowrate: Present in Ni0.85Mn0.05Co0.15(OH)2 precursor</w:t>
      </w:r>
    </w:p>
    <w:p>
      <w:r>
        <w:t>Mixing method: Mixed with a lithium source and a low-melting-point salt (KCl)</w:t>
      </w:r>
    </w:p>
    <w:p>
      <w:r>
        <w:t>Form: Particles (not specified whether they are powders, nanoparticles, etc.)</w:t>
      </w:r>
    </w:p>
    <w:p/>
    <w:p>
      <w:r>
        <w:t>Calcination conditions:</w:t>
      </w:r>
    </w:p>
    <w:p>
      <w:r>
        <w:t>Li source: Not specified in the text (assumed to be used along with KCl)</w:t>
      </w:r>
    </w:p>
    <w:p>
      <w:r>
        <w:t>Ni to Li ratio: 0.85:1 (from Ni0.85Mn0.05Co0.15(OH)2 precursor)</w:t>
      </w:r>
    </w:p>
    <w:p>
      <w:r>
        <w:t>Final temp: Not specified in the text</w:t>
      </w:r>
    </w:p>
    <w:p>
      <w:r>
        <w:t>Ramp rate: Not mentioned</w:t>
      </w:r>
    </w:p>
    <w:p>
      <w:r>
        <w:t>Duration: Not mentioned</w:t>
      </w:r>
    </w:p>
    <w:p>
      <w:r>
        <w:t>Atmosphere: Oxygen-rich</w:t>
      </w:r>
    </w:p>
    <w:p>
      <w:r>
        <w:t>Pressure: Not mentioned</w:t>
      </w:r>
    </w:p>
    <w:p>
      <w:r>
        <w:t>Intermediate annealing: Not mentioned</w:t>
      </w:r>
    </w:p>
    <w:p>
      <w:r>
        <w:t>Form: Single crystals</w:t>
      </w:r>
    </w:p>
    <w:p>
      <w:r>
        <w:t>Furnace type: Not specified</w:t>
      </w:r>
    </w:p>
    <w:p/>
    <w:p>
      <w:r>
        <w:t>Observations:</w:t>
      </w:r>
    </w:p>
    <w:p>
      <w:r>
        <w:t>Rock salt structure observed at: Not mentioned</w:t>
      </w:r>
    </w:p>
    <w:p>
      <w:r>
        <w:t>Layered LiNiO2 observed at: Not mentioned (assumed to be the final product of the calcination process)</w:t>
      </w:r>
    </w:p>
    <w:p>
      <w:r>
        <w:t>Decomposition observed at: Not mentioned</w:t>
      </w:r>
    </w:p>
    <w:p>
      <w:r>
        <w:t>Intermediate phases: Ni0.85Mn0.05Co0.15(OH)2 precursor</w:t>
      </w:r>
    </w:p>
    <w:p>
      <w:r>
        <w:t>The text does not provide enough information for a detailed analysis of the synthesis and calcination conditions, intermediate phases, or observations. It focuses on discussing the benefits and potentials of molten-salt-assisted calcination in obtaining well-grown single crystals, but it does not explicitly report specific synthesis or calcination parameters.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